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Implementing OPA Gatekeeper Policies in Kubernetes</w:t>
      </w:r>
    </w:p>
    <w:p>
      <w:pPr>
        <w:pStyle w:val="Heading1"/>
      </w:pPr>
      <w:r>
        <w:t>Step-by-Step Guide</w:t>
      </w:r>
    </w:p>
    <w:p>
      <w:pPr>
        <w:pStyle w:val="Heading2"/>
      </w:pPr>
      <w:r>
        <w:t>1. Install OPA Gatekeeper on Kubernetes</w:t>
      </w:r>
    </w:p>
    <w:p>
      <w:r>
        <w:br/>
        <w:t>Use the official Gatekeeper manifests to install it:</w:t>
        <w:br/>
        <w:br/>
        <w:t>kubectl apply -f https://raw.githubusercontent.com/open-policy-agent/gatekeeper/release-3.12/deploy/gatekeeper.yaml</w:t>
        <w:br/>
      </w:r>
    </w:p>
    <w:p>
      <w:pPr>
        <w:pStyle w:val="Heading2"/>
      </w:pPr>
      <w:r>
        <w:t>2. Create a ConstraintTemplate to Restrict "latest" Image Tags</w:t>
      </w:r>
    </w:p>
    <w:p>
      <w:r>
        <w:br/>
        <w:t>Save the following YAML as deny-latest-tag-template.yaml and apply it:</w:t>
        <w:br/>
        <w:br/>
        <w:t>apiVersion: templates.gatekeeper.sh/v1beta1</w:t>
        <w:br/>
        <w:t>kind: ConstraintTemplate</w:t>
        <w:br/>
        <w:t>metadata:</w:t>
        <w:br/>
        <w:t xml:space="preserve">  name: k8sdenylatesttag</w:t>
        <w:br/>
        <w:t>spec:</w:t>
        <w:br/>
        <w:t xml:space="preserve">  crd:</w:t>
        <w:br/>
        <w:t xml:space="preserve">    spec:</w:t>
        <w:br/>
        <w:t xml:space="preserve">      names:</w:t>
        <w:br/>
        <w:t xml:space="preserve">        kind: K8sDenyLatestTag</w:t>
        <w:br/>
        <w:t xml:space="preserve">  targets:</w:t>
        <w:br/>
        <w:t xml:space="preserve">    - target: admission.k8s.gatekeeper.sh</w:t>
        <w:br/>
        <w:t xml:space="preserve">      rego: |</w:t>
        <w:br/>
        <w:t xml:space="preserve">        package k8sdenylatesttag</w:t>
        <w:br/>
        <w:br/>
        <w:t xml:space="preserve">        violation[{"msg": msg}] {</w:t>
        <w:br/>
        <w:t xml:space="preserve">          container := input.review.object.spec.containers[_]</w:t>
        <w:br/>
        <w:t xml:space="preserve">          endswith(container.image, ":latest")</w:t>
        <w:br/>
        <w:t xml:space="preserve">          msg := sprintf("Container image '%s' uses the 'latest' tag, which is not allowed.", [container.image])</w:t>
        <w:br/>
        <w:t xml:space="preserve">        }</w:t>
        <w:br/>
      </w:r>
    </w:p>
    <w:p>
      <w:pPr>
        <w:pStyle w:val="Heading2"/>
      </w:pPr>
      <w:r>
        <w:t>3. Create a Constraint to Enforce the Above Template</w:t>
      </w:r>
    </w:p>
    <w:p>
      <w:r>
        <w:br/>
        <w:t>Save the following YAML as deny-latest-tag.yaml and apply it:</w:t>
        <w:br/>
        <w:br/>
        <w:t>apiVersion: constraints.gatekeeper.sh/v1beta1</w:t>
        <w:br/>
        <w:t>kind: K8sDenyLatestTag</w:t>
        <w:br/>
        <w:t>metadata:</w:t>
        <w:br/>
        <w:t xml:space="preserve">  name: deny-latest-tag</w:t>
        <w:br/>
        <w:t>spec:</w:t>
        <w:br/>
        <w:t xml:space="preserve">  match:</w:t>
        <w:br/>
        <w:t xml:space="preserve">    kinds:</w:t>
        <w:br/>
        <w:t xml:space="preserve">      - apiGroups: [""]</w:t>
        <w:br/>
        <w:t xml:space="preserve">        kinds: ["Pod"]</w:t>
        <w:br/>
      </w:r>
    </w:p>
    <w:p>
      <w:pPr>
        <w:pStyle w:val="Heading2"/>
      </w:pPr>
      <w:r>
        <w:t>4. Create a Template to Enforce Resource Limits</w:t>
      </w:r>
    </w:p>
    <w:p>
      <w:r>
        <w:br/>
        <w:t>Save this YAML as k8srequiredresources-template.yaml:</w:t>
        <w:br/>
        <w:br/>
        <w:t>apiVersion: templates.gatekeeper.sh/v1beta1</w:t>
        <w:br/>
        <w:t>kind: ConstraintTemplate</w:t>
        <w:br/>
        <w:t>metadata:</w:t>
        <w:br/>
        <w:t xml:space="preserve">  name: k8srequiredresources</w:t>
        <w:br/>
        <w:t>spec:</w:t>
        <w:br/>
        <w:t xml:space="preserve">  crd:</w:t>
        <w:br/>
        <w:t xml:space="preserve">    spec:</w:t>
        <w:br/>
        <w:t xml:space="preserve">      names:</w:t>
        <w:br/>
        <w:t xml:space="preserve">        kind: K8sRequiredResources</w:t>
        <w:br/>
        <w:t xml:space="preserve">  targets:</w:t>
        <w:br/>
        <w:t xml:space="preserve">    - target: admission.k8s.gatekeeper.sh</w:t>
        <w:br/>
        <w:t xml:space="preserve">      rego: |</w:t>
        <w:br/>
        <w:t xml:space="preserve">        package k8srequiredresources</w:t>
        <w:br/>
        <w:br/>
        <w:t xml:space="preserve">        violation[{"msg": msg}] {</w:t>
        <w:br/>
        <w:t xml:space="preserve">          container := input.review.object.spec.containers[_]</w:t>
        <w:br/>
        <w:t xml:space="preserve">          not container.resources.requests.cpu</w:t>
        <w:br/>
        <w:t xml:space="preserve">          msg := "CPU requests must be specified."</w:t>
        <w:br/>
        <w:t xml:space="preserve">        }</w:t>
        <w:br/>
        <w:br/>
        <w:t xml:space="preserve">        violation[{"msg": msg}] {</w:t>
        <w:br/>
        <w:t xml:space="preserve">          container := input.review.object.spec.containers[_]</w:t>
        <w:br/>
        <w:t xml:space="preserve">          not container.resources.limits.memory</w:t>
        <w:br/>
        <w:t xml:space="preserve">          msg := "Memory limits must be specified."</w:t>
        <w:br/>
        <w:t xml:space="preserve">        }</w:t>
        <w:br/>
      </w:r>
    </w:p>
    <w:p>
      <w:pPr>
        <w:pStyle w:val="Heading2"/>
      </w:pPr>
      <w:r>
        <w:t>5. Create Constraint to Enforce Resource Requests/Limits</w:t>
      </w:r>
    </w:p>
    <w:p>
      <w:r>
        <w:br/>
        <w:t>Save the following YAML as k8srequiredresources.yaml:</w:t>
        <w:br/>
        <w:br/>
        <w:t>apiVersion: constraints.gatekeeper.sh/v1beta1</w:t>
        <w:br/>
        <w:t>kind: K8sRequiredResources</w:t>
        <w:br/>
        <w:t>metadata:</w:t>
        <w:br/>
        <w:t xml:space="preserve">  name: container-must-have-resources</w:t>
        <w:br/>
        <w:t>spec:</w:t>
        <w:br/>
        <w:t xml:space="preserve">  match:</w:t>
        <w:br/>
        <w:t xml:space="preserve">    kinds:</w:t>
        <w:br/>
        <w:t xml:space="preserve">      - apiGroups: [""]</w:t>
        <w:br/>
        <w:t xml:space="preserve">        kinds: ["Pod"]</w:t>
        <w:br/>
      </w:r>
    </w:p>
    <w:p>
      <w:r>
        <w:t>Apply all configurations using kubectl apply -f &lt;filename&gt;.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